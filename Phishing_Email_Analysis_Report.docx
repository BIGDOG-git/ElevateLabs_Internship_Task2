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0875E">
      <w:pPr>
        <w:pStyle w:val="36"/>
      </w:pPr>
      <w:r>
        <w:t>Phishing Email Analysis Report</w:t>
      </w:r>
    </w:p>
    <w:p w14:paraId="27F378A9">
      <w:pPr>
        <w:pStyle w:val="2"/>
      </w:pPr>
      <w:r>
        <w:t>1. Basic Email Metadata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3C9D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ADFFCC">
            <w:pPr>
              <w:spacing w:after="0" w:line="240" w:lineRule="auto"/>
            </w:pPr>
            <w:r>
              <w:t>From</w:t>
            </w:r>
          </w:p>
        </w:tc>
        <w:tc>
          <w:tcPr>
            <w:tcW w:w="4320" w:type="dxa"/>
          </w:tcPr>
          <w:p w14:paraId="4A97DFDD">
            <w:pPr>
              <w:spacing w:after="0" w:line="240" w:lineRule="auto"/>
            </w:pPr>
            <w:r>
              <w:t>support@apple.com</w:t>
            </w:r>
          </w:p>
        </w:tc>
      </w:tr>
      <w:tr w14:paraId="2DF34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79BA87">
            <w:pPr>
              <w:spacing w:after="0" w:line="240" w:lineRule="auto"/>
            </w:pPr>
            <w:r>
              <w:t>To</w:t>
            </w:r>
          </w:p>
        </w:tc>
        <w:tc>
          <w:tcPr>
            <w:tcW w:w="4320" w:type="dxa"/>
          </w:tcPr>
          <w:p w14:paraId="534E14BF">
            <w:pPr>
              <w:spacing w:after="0" w:line="240" w:lineRule="auto"/>
            </w:pPr>
            <w:r>
              <w:t>user@example.com</w:t>
            </w:r>
          </w:p>
        </w:tc>
      </w:tr>
      <w:tr w14:paraId="574CD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0B839B">
            <w:pPr>
              <w:spacing w:after="0" w:line="240" w:lineRule="auto"/>
            </w:pPr>
            <w:r>
              <w:t>Subject</w:t>
            </w:r>
          </w:p>
        </w:tc>
        <w:tc>
          <w:tcPr>
            <w:tcW w:w="4320" w:type="dxa"/>
          </w:tcPr>
          <w:p w14:paraId="1F8A5B45">
            <w:pPr>
              <w:spacing w:after="0" w:line="240" w:lineRule="auto"/>
            </w:pPr>
            <w:r>
              <w:t>Urgent: Your Apple ID has been locked</w:t>
            </w:r>
          </w:p>
        </w:tc>
      </w:tr>
      <w:tr w14:paraId="1C4F5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3901B0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2DA9E8E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24.06.2024</w:t>
            </w:r>
          </w:p>
        </w:tc>
      </w:tr>
      <w:tr w14:paraId="059A3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C7A930">
            <w:pPr>
              <w:spacing w:after="0" w:line="240" w:lineRule="auto"/>
            </w:pPr>
            <w:r>
              <w:t>Attachment</w:t>
            </w:r>
          </w:p>
        </w:tc>
        <w:tc>
          <w:tcPr>
            <w:tcW w:w="4320" w:type="dxa"/>
          </w:tcPr>
          <w:p w14:paraId="2AE9D7E1">
            <w:pPr>
              <w:spacing w:after="0" w:line="240" w:lineRule="auto"/>
            </w:pPr>
            <w:r>
              <w:t>unlock_form.html</w:t>
            </w:r>
          </w:p>
        </w:tc>
      </w:tr>
      <w:tr w14:paraId="1F9D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8596BAE">
            <w:pPr>
              <w:spacing w:after="0" w:line="240" w:lineRule="auto"/>
            </w:pPr>
            <w:r>
              <w:t>Link in Body</w:t>
            </w:r>
          </w:p>
        </w:tc>
        <w:tc>
          <w:tcPr>
            <w:tcW w:w="4320" w:type="dxa"/>
          </w:tcPr>
          <w:p w14:paraId="744D61C9">
            <w:pPr>
              <w:spacing w:after="0" w:line="240" w:lineRule="auto"/>
            </w:pPr>
            <w:r>
              <w:t>http://appleid-verification-login.safe-connect.ru/</w:t>
            </w:r>
          </w:p>
        </w:tc>
      </w:tr>
    </w:tbl>
    <w:p w14:paraId="0366AB54">
      <w:pPr>
        <w:pStyle w:val="2"/>
      </w:pPr>
      <w:r>
        <w:t>2. Header Analysis</w:t>
      </w:r>
    </w:p>
    <w:p w14:paraId="28832126">
      <w:r>
        <w:t>Analysis performed using MxToolbox.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2974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247A47">
            <w:pPr>
              <w:spacing w:after="0" w:line="240" w:lineRule="auto"/>
            </w:pPr>
            <w:r>
              <w:t>From vs Return-Path</w:t>
            </w:r>
          </w:p>
        </w:tc>
        <w:tc>
          <w:tcPr>
            <w:tcW w:w="4320" w:type="dxa"/>
          </w:tcPr>
          <w:p w14:paraId="6E483E37">
            <w:pPr>
              <w:spacing w:after="0" w:line="240" w:lineRule="auto"/>
            </w:pPr>
            <w:r>
              <w:t>Return path not shown, may differ from visible sender</w:t>
            </w:r>
          </w:p>
        </w:tc>
      </w:tr>
      <w:tr w14:paraId="3F8C4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DBA4F4">
            <w:pPr>
              <w:spacing w:after="0" w:line="240" w:lineRule="auto"/>
            </w:pPr>
            <w:r>
              <w:t>SPF/DKIM/DMARC</w:t>
            </w:r>
          </w:p>
        </w:tc>
        <w:tc>
          <w:tcPr>
            <w:tcW w:w="4320" w:type="dxa"/>
          </w:tcPr>
          <w:p w14:paraId="698A749E">
            <w:pPr>
              <w:spacing w:after="0" w:line="240" w:lineRule="auto"/>
            </w:pPr>
            <w:r>
              <w:t>Likely fails or not present (requires raw header)</w:t>
            </w:r>
          </w:p>
        </w:tc>
      </w:tr>
      <w:tr w14:paraId="3F3B1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0C7C36">
            <w:pPr>
              <w:spacing w:after="0" w:line="240" w:lineRule="auto"/>
            </w:pPr>
            <w:r>
              <w:t>Sending IP</w:t>
            </w:r>
          </w:p>
        </w:tc>
        <w:tc>
          <w:tcPr>
            <w:tcW w:w="4320" w:type="dxa"/>
          </w:tcPr>
          <w:p w14:paraId="4856B876">
            <w:pPr>
              <w:spacing w:after="0" w:line="240" w:lineRule="auto"/>
            </w:pPr>
            <w:r>
              <w:t>Unknown — IP lookup can reveal suspicious country or ISP</w:t>
            </w:r>
          </w:p>
        </w:tc>
      </w:tr>
      <w:tr w14:paraId="3A422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166EAF">
            <w:pPr>
              <w:spacing w:after="0" w:line="240" w:lineRule="auto"/>
            </w:pPr>
            <w:r>
              <w:t>Spoofing Detected</w:t>
            </w:r>
          </w:p>
        </w:tc>
        <w:tc>
          <w:tcPr>
            <w:tcW w:w="4320" w:type="dxa"/>
          </w:tcPr>
          <w:p w14:paraId="1D151016">
            <w:pPr>
              <w:spacing w:after="0" w:line="240" w:lineRule="auto"/>
            </w:pPr>
            <w:r>
              <w:t>Yes — domain uses apple.com, but not verified</w:t>
            </w:r>
          </w:p>
        </w:tc>
      </w:tr>
    </w:tbl>
    <w:p w14:paraId="5112533D">
      <w:pPr>
        <w:pStyle w:val="2"/>
      </w:pPr>
      <w:r>
        <w:t>3. Suspicious Elements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1194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E88A9B">
            <w:pPr>
              <w:spacing w:after="0" w:line="240" w:lineRule="auto"/>
            </w:pPr>
            <w:r>
              <w:t>Sender Email</w:t>
            </w:r>
          </w:p>
        </w:tc>
        <w:tc>
          <w:tcPr>
            <w:tcW w:w="4320" w:type="dxa"/>
          </w:tcPr>
          <w:p w14:paraId="21C0D6D7">
            <w:pPr>
              <w:spacing w:after="0" w:line="240" w:lineRule="auto"/>
            </w:pPr>
            <w:r>
              <w:t>Pretends to be Apple support but likely spoofed</w:t>
            </w:r>
          </w:p>
        </w:tc>
      </w:tr>
      <w:tr w14:paraId="0CC26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72D416">
            <w:pPr>
              <w:spacing w:after="0" w:line="240" w:lineRule="auto"/>
            </w:pPr>
            <w:r>
              <w:t>Link</w:t>
            </w:r>
          </w:p>
        </w:tc>
        <w:tc>
          <w:tcPr>
            <w:tcW w:w="4320" w:type="dxa"/>
          </w:tcPr>
          <w:p w14:paraId="436A7E61">
            <w:pPr>
              <w:spacing w:after="0" w:line="240" w:lineRule="auto"/>
            </w:pPr>
            <w:r>
              <w:t>URL looks like Apple but points to a suspicious .ru domain</w:t>
            </w:r>
          </w:p>
        </w:tc>
      </w:tr>
      <w:tr w14:paraId="7066B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1612C6">
            <w:pPr>
              <w:spacing w:after="0" w:line="240" w:lineRule="auto"/>
            </w:pPr>
            <w:r>
              <w:t>Urgency</w:t>
            </w:r>
          </w:p>
        </w:tc>
        <w:tc>
          <w:tcPr>
            <w:tcW w:w="4320" w:type="dxa"/>
          </w:tcPr>
          <w:p w14:paraId="114223E7">
            <w:pPr>
              <w:spacing w:after="0" w:line="240" w:lineRule="auto"/>
            </w:pPr>
            <w:r>
              <w:t>“Your Apple ID has been locked” — forces quick action</w:t>
            </w:r>
          </w:p>
        </w:tc>
      </w:tr>
      <w:tr w14:paraId="3DBAD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5EB433B">
            <w:pPr>
              <w:spacing w:after="0" w:line="240" w:lineRule="auto"/>
            </w:pPr>
            <w:r>
              <w:t>Threat</w:t>
            </w:r>
          </w:p>
        </w:tc>
        <w:tc>
          <w:tcPr>
            <w:tcW w:w="4320" w:type="dxa"/>
          </w:tcPr>
          <w:p w14:paraId="62614391">
            <w:pPr>
              <w:spacing w:after="0" w:line="240" w:lineRule="auto"/>
            </w:pPr>
            <w:r>
              <w:t>Mentions account will be “permanently disabled”</w:t>
            </w:r>
          </w:p>
        </w:tc>
      </w:tr>
      <w:tr w14:paraId="313D7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02424C">
            <w:pPr>
              <w:spacing w:after="0" w:line="240" w:lineRule="auto"/>
            </w:pPr>
            <w:r>
              <w:t>Attachment</w:t>
            </w:r>
          </w:p>
        </w:tc>
        <w:tc>
          <w:tcPr>
            <w:tcW w:w="4320" w:type="dxa"/>
          </w:tcPr>
          <w:p w14:paraId="71DD2C7C">
            <w:pPr>
              <w:spacing w:after="0" w:line="240" w:lineRule="auto"/>
            </w:pPr>
            <w:r>
              <w:t>unlock_form.html may be a fake login form</w:t>
            </w:r>
          </w:p>
        </w:tc>
      </w:tr>
      <w:tr w14:paraId="1CC83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11D5813">
            <w:pPr>
              <w:spacing w:after="0" w:line="240" w:lineRule="auto"/>
            </w:pPr>
            <w:r>
              <w:t>Grammar</w:t>
            </w:r>
          </w:p>
        </w:tc>
        <w:tc>
          <w:tcPr>
            <w:tcW w:w="4320" w:type="dxa"/>
          </w:tcPr>
          <w:p w14:paraId="6F2DE7B4">
            <w:pPr>
              <w:spacing w:after="0" w:line="240" w:lineRule="auto"/>
            </w:pPr>
            <w:r>
              <w:t>Language is formal, but could still be fake</w:t>
            </w:r>
          </w:p>
        </w:tc>
      </w:tr>
      <w:tr w14:paraId="57877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77B2BA">
            <w:pPr>
              <w:spacing w:after="0" w:line="240" w:lineRule="auto"/>
            </w:pPr>
            <w:r>
              <w:t>Domain Mismatch</w:t>
            </w:r>
          </w:p>
        </w:tc>
        <w:tc>
          <w:tcPr>
            <w:tcW w:w="4320" w:type="dxa"/>
          </w:tcPr>
          <w:p w14:paraId="34641B22">
            <w:pPr>
              <w:spacing w:after="0" w:line="240" w:lineRule="auto"/>
            </w:pPr>
            <w:r>
              <w:t>Real Apple links are under apple.com, not safe-connect.ru</w:t>
            </w:r>
          </w:p>
        </w:tc>
      </w:tr>
    </w:tbl>
    <w:p w14:paraId="08DD2854">
      <w:pPr>
        <w:pStyle w:val="2"/>
      </w:pPr>
      <w:r>
        <w:t>4. Summary of Phishing Traits Identified</w:t>
      </w:r>
    </w:p>
    <w:p w14:paraId="4827828D">
      <w:r>
        <w:t>- Spoofed sender using support@apple.com</w:t>
      </w:r>
      <w:r>
        <w:br w:type="textWrapping"/>
      </w:r>
      <w:r>
        <w:t>- Urgent language and threat of account lock</w:t>
      </w:r>
      <w:r>
        <w:br w:type="textWrapping"/>
      </w:r>
      <w:r>
        <w:t>- Mismatched URL and actual destination</w:t>
      </w:r>
      <w:r>
        <w:br w:type="textWrapping"/>
      </w:r>
      <w:r>
        <w:t>- Suspicious attachment mimicking a login form</w:t>
      </w:r>
      <w:r>
        <w:br w:type="textWrapping"/>
      </w:r>
      <w:r>
        <w:t>- Potentially malicious .ru domain</w:t>
      </w:r>
      <w:r>
        <w:br w:type="textWrapping"/>
      </w:r>
      <w:r>
        <w:t>- No signs of encryption or valid security headers</w:t>
      </w:r>
    </w:p>
    <w:p w14:paraId="6E673CE7">
      <w:pPr>
        <w:pStyle w:val="2"/>
      </w:pPr>
      <w:r>
        <w:t>5. Final Conclusion</w:t>
      </w:r>
    </w:p>
    <w:p w14:paraId="26B11963">
      <w:r>
        <w:t>This email is a phishing attempt aimed at harvesting Apple ID credentials by tricking the user into clicking a malicious link and submitting login details in a fake form.</w:t>
      </w:r>
      <w:r>
        <w:br w:type="textWrapping"/>
      </w:r>
      <w:r>
        <w:br w:type="textWrapping"/>
      </w:r>
      <w:r>
        <w:t>Users should not click links or download attachments. The email should be reported and deleted immediately.</w:t>
      </w:r>
      <w:bookmarkStart w:id="0" w:name="_GoBack"/>
      <w:bookmarkEnd w:id="0"/>
    </w:p>
    <w:p w14:paraId="53FB1EFA">
      <w:r>
        <w:t>- VirusTotal or URLScan report on suspicious link (suggested action: upload link to virustotal.com or urlscan.io)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3B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Home</cp:lastModifiedBy>
  <dcterms:modified xsi:type="dcterms:W3CDTF">2025-06-24T14:21:57Z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AE6BDB5DF0D7447CA798E76165B51958_12</vt:lpwstr>
  </property>
</Properties>
</file>